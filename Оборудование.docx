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НазваниеОборудования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Стоимость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ЭКМО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526000.0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Рентгеновский аппарат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952000.0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Хирургическая дрель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450000.0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Ультразвуковой прибор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1200000.0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Ультразвуковой аппарат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724820.0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Аппарат для суставов №1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235700.0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Аппарат для суставов №2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245765.0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Аппарат для суставов №3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100000.0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Аппарат для суставов №4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243532.0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Аппарат для суставов №5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183552.0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Аппарат для суставов №6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352831.0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Аппарат для обработки ран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57895.0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Аппарат для анализа крови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560000.0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Кардиомонитор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277300.0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Носилки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314680.0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Пульсоксометры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42754.0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Водоструйный диссектор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95000.0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Лазер хирургический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6335000.0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Сшивающий аппарат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75000.0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Аспиратор хирургический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32653.0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Радиохирургический аппарат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754231.0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Весы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74000.0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Штатив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80000.0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Микроскоп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53455.0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Ларингоскоп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2599.0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Отоскоп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2399.0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Негатоскоп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24788.0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Центрифуга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90450.0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Офтальмоскоп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6780.0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Набор линз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103200.0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Оптический прибор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62254.0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Электроагулятор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40000.0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Ингалятор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173990.0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Коляска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265000.0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КВЧ терапия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70000.0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Аппарат низкочастотной терапии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273431.0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Калипер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34750.0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Каридорегистратор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37640.0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Спирограф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76000.0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Монитор фетальный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145870.0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